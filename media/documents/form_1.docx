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Fillable Form</w:t>
      </w:r>
    </w:p>
    <w:p>
      <w:r>
        <w:t>Name: __________________</w:t>
      </w:r>
    </w:p>
    <w:p>
      <w:r>
        <w:t>Email: __________________</w:t>
      </w:r>
    </w:p>
    <w:p>
      <w:r>
        <w:t>Gender: ☐ Male ☐ Female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